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52"/>
        </w:rPr>
        <w:t>CARTA DE COCKTAILS</w:t>
      </w:r>
    </w:p>
    <w:p>
      <w:pPr>
        <w:jc w:val="center"/>
      </w:pPr>
      <w:r>
        <w:rPr>
          <w:b/>
          <w:sz w:val="36"/>
        </w:rPr>
        <w:t>EGO SHISHA BAR &amp; LOUNGE</w:t>
      </w:r>
    </w:p>
    <w:p>
      <w:r>
        <w:t xml:space="preserve"> </w:t>
      </w:r>
    </w:p>
    <w:p>
      <w:r>
        <w:rPr>
          <w:b/>
          <w:sz w:val="32"/>
        </w:rPr>
        <w:t>CLÁSSICOS EGO – 12€</w:t>
      </w:r>
    </w:p>
    <w:p>
      <w:r>
        <w:rPr>
          <w:b/>
        </w:rPr>
        <w:t>Caipirinha</w:t>
        <w:br/>
      </w:r>
      <w:r>
        <w:t>Cachaça | Lima | Açúcar</w:t>
      </w:r>
    </w:p>
    <w:p>
      <w:r>
        <w:rPr>
          <w:b/>
        </w:rPr>
        <w:t>Caipirinha de Frutos Vermelhos</w:t>
        <w:br/>
      </w:r>
      <w:r>
        <w:t>Cachaça | Frutos vermelhos | Lima | Açúcar</w:t>
      </w:r>
    </w:p>
    <w:p>
      <w:r>
        <w:rPr>
          <w:b/>
        </w:rPr>
        <w:t>Caipirinha de Maracujá</w:t>
        <w:br/>
      </w:r>
      <w:r>
        <w:t>Cachaça | Polpa de maracujá | Lima | Açúcar</w:t>
      </w:r>
    </w:p>
    <w:p>
      <w:r>
        <w:rPr>
          <w:b/>
        </w:rPr>
        <w:t>Caipiblack</w:t>
        <w:br/>
      </w:r>
      <w:r>
        <w:t>Vodka preta | Sumo de lima | Xarope de açúcar</w:t>
      </w:r>
    </w:p>
    <w:p>
      <w:r>
        <w:rPr>
          <w:b/>
        </w:rPr>
        <w:t>Morangoska</w:t>
        <w:br/>
      </w:r>
      <w:r>
        <w:t>Vodka | Morangos frescos | Lima | Açúcar</w:t>
      </w:r>
    </w:p>
    <w:p>
      <w:r>
        <w:rPr>
          <w:b/>
        </w:rPr>
        <w:t>Mojito</w:t>
        <w:br/>
      </w:r>
      <w:r>
        <w:t>Rum | Açúcar | Sumo de lima | Hortelã</w:t>
      </w:r>
    </w:p>
    <w:p>
      <w:r>
        <w:rPr>
          <w:b/>
        </w:rPr>
        <w:t>Daiquiri de Morango</w:t>
        <w:br/>
      </w:r>
      <w:r>
        <w:t>Rum | Morangos | Sumo de lima | Xarope de açúcar</w:t>
      </w:r>
    </w:p>
    <w:p>
      <w:r>
        <w:rPr>
          <w:b/>
        </w:rPr>
        <w:t>Daiquiri de Maracujá</w:t>
        <w:br/>
      </w:r>
      <w:r>
        <w:t>Rum | Polpa de maracujá | Sumo de lima | Xarope de açúcar</w:t>
      </w:r>
    </w:p>
    <w:p>
      <w:r>
        <w:rPr>
          <w:b/>
        </w:rPr>
        <w:t>Margarita</w:t>
        <w:br/>
      </w:r>
      <w:r>
        <w:t>Tequila | Triple sec | Sumo de lima</w:t>
      </w:r>
    </w:p>
    <w:p>
      <w:r>
        <w:rPr>
          <w:b/>
        </w:rPr>
        <w:t>Tequila Sunrise</w:t>
        <w:br/>
      </w:r>
      <w:r>
        <w:t>Tequila | Sumo de laranja | Groselha</w:t>
      </w:r>
    </w:p>
    <w:p>
      <w:r>
        <w:rPr>
          <w:b/>
        </w:rPr>
        <w:t>Negroni</w:t>
        <w:br/>
      </w:r>
      <w:r>
        <w:t>Campari | Gin | Vermute Rosso</w:t>
      </w:r>
    </w:p>
    <w:p>
      <w:r>
        <w:rPr>
          <w:b/>
        </w:rPr>
        <w:t>Old Fashioned</w:t>
        <w:br/>
      </w:r>
      <w:r>
        <w:t>Bourbon Whiskey | Xarope de açúcar</w:t>
      </w:r>
    </w:p>
    <w:p>
      <w:r>
        <w:rPr>
          <w:b/>
        </w:rPr>
        <w:t>Sours</w:t>
        <w:br/>
      </w:r>
      <w:r>
        <w:t>Clara de ovo | Sumo de lima | Xarope de açúcar</w:t>
      </w:r>
    </w:p>
    <w:p>
      <w:r>
        <w:rPr>
          <w:b/>
        </w:rPr>
        <w:t>Long Island</w:t>
        <w:br/>
      </w:r>
      <w:r>
        <w:t>Vodka | Gin | Rum | Tequila | Triple sec | Sumo de lima | Coca-Cola</w:t>
      </w:r>
    </w:p>
    <w:p>
      <w:r>
        <w:rPr>
          <w:b/>
        </w:rPr>
        <w:t>Piña Colada</w:t>
        <w:br/>
      </w:r>
      <w:r>
        <w:t>Rum | Sumo de ananás | Polpa de coco</w:t>
      </w:r>
    </w:p>
    <w:p>
      <w:r>
        <w:rPr>
          <w:b/>
        </w:rPr>
        <w:t>Moscow Mule</w:t>
        <w:br/>
      </w:r>
      <w:r>
        <w:t>Vodka | Ginger beer | Sumo de lima</w:t>
      </w:r>
    </w:p>
    <w:p>
      <w:r>
        <w:rPr>
          <w:b/>
        </w:rPr>
        <w:t>Black Russian</w:t>
        <w:br/>
      </w:r>
      <w:r>
        <w:t>Vodka | Licor de café</w:t>
      </w:r>
    </w:p>
    <w:p>
      <w:r>
        <w:rPr>
          <w:b/>
        </w:rPr>
        <w:t>Espresso Martini</w:t>
        <w:br/>
      </w:r>
      <w:r>
        <w:t>Vodka | Licor de café | Café espresso</w:t>
      </w:r>
    </w:p>
    <w:p>
      <w:r>
        <w:rPr>
          <w:b/>
        </w:rPr>
        <w:t>Spicy Morango</w:t>
        <w:br/>
      </w:r>
      <w:r>
        <w:t>Vodka | Polpa de morango | Toque picante | Sumo cítrico</w:t>
      </w:r>
    </w:p>
    <w:p>
      <w:r>
        <w:rPr>
          <w:b/>
        </w:rPr>
        <w:t>Spicy de Mango</w:t>
        <w:br/>
      </w:r>
      <w:r>
        <w:t>Rum | Polpa de manga | Sumo de lima | Picante especial</w:t>
      </w:r>
    </w:p>
    <w:p>
      <w:r>
        <w:t xml:space="preserve"> </w:t>
      </w:r>
    </w:p>
    <w:p>
      <w:r>
        <w:rPr>
          <w:b/>
          <w:sz w:val="32"/>
        </w:rPr>
        <w:t>SANGRIAS EXCLUSIVAS</w:t>
      </w:r>
    </w:p>
    <w:p>
      <w:r>
        <w:rPr>
          <w:b/>
        </w:rPr>
        <w:t>Sangria Frutos Vermelhos – 18€</w:t>
        <w:br/>
      </w:r>
      <w:r>
        <w:t>Licor Beirão | Triple sec | Vinho tinto | Vodka | Sprite | Frutos vermelhos</w:t>
      </w:r>
    </w:p>
    <w:p>
      <w:r>
        <w:rPr>
          <w:b/>
        </w:rPr>
        <w:t>Sangria Tropical de Maracujá – 18€</w:t>
        <w:br/>
      </w:r>
      <w:r>
        <w:t>Licor Beirão | Triple sec | Vinho branco | Vodka | Sprite | Polpa de maracujá</w:t>
      </w:r>
    </w:p>
    <w:p>
      <w:r>
        <w:rPr>
          <w:b/>
        </w:rPr>
        <w:t>Sangria de Espumante EGO – 25€</w:t>
        <w:br/>
      </w:r>
      <w:r>
        <w:t>Espumante premium | Frutas frescas | Licor especial da casa</w:t>
        <w:br/>
        <w:t>Edição sofisticada para paladares exigentes.</w:t>
      </w:r>
    </w:p>
    <w:p>
      <w:r>
        <w:t xml:space="preserve"> </w:t>
      </w:r>
    </w:p>
    <w:p>
      <w:r>
        <w:rPr>
          <w:b/>
          <w:sz w:val="32"/>
        </w:rPr>
        <w:t>Mocktails EGO (sem álcool) – 8€</w:t>
      </w:r>
    </w:p>
    <w:p>
      <w:r>
        <w:rPr>
          <w:b/>
        </w:rPr>
        <w:t>Sweet Strawberry</w:t>
        <w:br/>
      </w:r>
      <w:r>
        <w:t>Morangos frescos | Polpa de morango | Sumo de lima | Sumo de laranja</w:t>
      </w:r>
    </w:p>
    <w:p>
      <w:r>
        <w:rPr>
          <w:b/>
        </w:rPr>
        <w:t>Virgem Mojito</w:t>
        <w:br/>
      </w:r>
      <w:r>
        <w:t>Sumo de lima | Hortelã | Xarope de açúcar | Castelo</w:t>
      </w:r>
    </w:p>
    <w:p>
      <w:r>
        <w:rPr>
          <w:b/>
        </w:rPr>
        <w:t>Limonada EGO</w:t>
        <w:br/>
      </w:r>
      <w:r>
        <w:t>Sumo de limão | Xarope de açúcar | Água fresca | Hortelã</w:t>
      </w:r>
    </w:p>
    <w:p>
      <w:r>
        <w:rPr>
          <w:b/>
        </w:rPr>
        <w:t>Berry Mule</w:t>
        <w:br/>
      </w:r>
      <w:r>
        <w:t>Frutos vermelhos | Sumo de lima | Ginger beer sem álcool</w:t>
      </w:r>
    </w:p>
    <w:p>
      <w:r>
        <w:rPr>
          <w:b/>
        </w:rPr>
        <w:t>Virgin Mary</w:t>
        <w:br/>
      </w:r>
      <w:r>
        <w:t>Sumo de tomate | Sumo de limão | Sal | Pimenta preta | Molho inglês</w:t>
      </w:r>
    </w:p>
    <w:p>
      <w:r>
        <w:rPr>
          <w:b/>
        </w:rPr>
        <w:t>Blue Garden EGO</w:t>
        <w:br/>
      </w:r>
      <w:r>
        <w:t>Blue Curaçao sem álcool | Sumo de limão | Água com gás | Pepino</w:t>
      </w:r>
    </w:p>
    <w:p>
      <w:r>
        <w:rPr>
          <w:b/>
        </w:rPr>
        <w:t>Red Passion</w:t>
        <w:br/>
      </w:r>
      <w:r>
        <w:t>Framboesa | Maracujá | Sumo de laranja | Soda</w:t>
      </w:r>
    </w:p>
    <w:p>
      <w:r>
        <w:rPr>
          <w:b/>
        </w:rPr>
        <w:t>EGO Sunrise</w:t>
        <w:br/>
      </w:r>
      <w:r>
        <w:t>Sumo de laranja | Groselha | Água com gás</w:t>
      </w:r>
    </w:p>
    <w:p>
      <w:r>
        <w:t xml:space="preserve"> </w:t>
      </w:r>
    </w:p>
    <w:p>
      <w:r>
        <w:rPr>
          <w:b/>
          <w:sz w:val="32"/>
        </w:rPr>
        <w:t>GINS PREMIUM – a partir de 12€</w:t>
      </w:r>
    </w:p>
    <w:p>
      <w:r>
        <w:rPr>
          <w:b/>
        </w:rPr>
        <w:t>Tanqueray Nº Ten – 15€</w:t>
        <w:br/>
      </w:r>
      <w:r>
        <w:t>Cítrico e sofisticado, ideal com zest de toranja</w:t>
      </w:r>
    </w:p>
    <w:p>
      <w:r>
        <w:rPr>
          <w:b/>
        </w:rPr>
        <w:t>Nikka Coffey Gin – 15€</w:t>
        <w:br/>
      </w:r>
      <w:r>
        <w:t>Botânicos exóticos e notas florais japonesas</w:t>
      </w:r>
    </w:p>
    <w:p>
      <w:r>
        <w:rPr>
          <w:b/>
        </w:rPr>
        <w:t>Hendrick’s – 12€</w:t>
        <w:br/>
      </w:r>
      <w:r>
        <w:t>Toques de pepino e pétalas de rosa</w:t>
      </w:r>
    </w:p>
    <w:p>
      <w:r>
        <w:rPr>
          <w:b/>
        </w:rPr>
        <w:t>Bulldog – 14€</w:t>
        <w:br/>
      </w:r>
      <w:r>
        <w:t>Encorpado, com final especiado</w:t>
      </w:r>
    </w:p>
    <w:p>
      <w:r>
        <w:rPr>
          <w:b/>
        </w:rPr>
        <w:t>Beefeater 24 – 12€</w:t>
        <w:br/>
      </w:r>
      <w:r>
        <w:t>Botânicos orientais e cítricos envelhecidos</w:t>
      </w:r>
    </w:p>
    <w:p>
      <w:r>
        <w:rPr>
          <w:b/>
        </w:rPr>
        <w:t>Basil Smash – 12€</w:t>
        <w:br/>
      </w:r>
      <w:r>
        <w:t>Gin fresco com folhas de manjericão e sumo de limão</w:t>
      </w:r>
    </w:p>
    <w:p>
      <w:r>
        <w:rPr>
          <w:b/>
        </w:rPr>
        <w:t>Gordon’s French 75 – 14€</w:t>
        <w:br/>
      </w:r>
      <w:r>
        <w:t>Gin com espumante e twist de limão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